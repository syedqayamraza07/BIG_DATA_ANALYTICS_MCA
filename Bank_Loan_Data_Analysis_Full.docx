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5492A" w14:textId="77777777" w:rsidR="00237872" w:rsidRPr="00BB4248" w:rsidRDefault="00000000">
      <w:pPr>
        <w:pStyle w:val="Heading1"/>
        <w:jc w:val="center"/>
        <w:rPr>
          <w:sz w:val="72"/>
          <w:szCs w:val="72"/>
          <w:u w:val="single"/>
        </w:rPr>
      </w:pPr>
      <w:r w:rsidRPr="00BB4248">
        <w:rPr>
          <w:sz w:val="72"/>
          <w:szCs w:val="72"/>
          <w:u w:val="single"/>
        </w:rPr>
        <w:t>Bank Loan Data Analysis — Case Study</w:t>
      </w:r>
    </w:p>
    <w:p w14:paraId="218FAF44" w14:textId="77777777" w:rsidR="00BB4248" w:rsidRDefault="00BB4248" w:rsidP="00BB4248"/>
    <w:p w14:paraId="57AA4C99" w14:textId="03F33D1C" w:rsidR="00BB4248" w:rsidRPr="00BB4248" w:rsidRDefault="00BB4248" w:rsidP="00BB4248">
      <w:pPr>
        <w:pStyle w:val="Heading1"/>
        <w:jc w:val="center"/>
        <w:rPr>
          <w:sz w:val="48"/>
          <w:szCs w:val="48"/>
        </w:rPr>
      </w:pPr>
    </w:p>
    <w:p w14:paraId="098C1701" w14:textId="3F35FA4D" w:rsidR="00BB4248" w:rsidRPr="00BB4248" w:rsidRDefault="00BB4248" w:rsidP="00BB4248">
      <w:pPr>
        <w:pStyle w:val="Heading1"/>
        <w:jc w:val="center"/>
        <w:rPr>
          <w:sz w:val="56"/>
          <w:szCs w:val="56"/>
          <w:u w:val="single"/>
        </w:rPr>
      </w:pPr>
      <w:r w:rsidRPr="00BB4248">
        <w:rPr>
          <w:sz w:val="56"/>
          <w:szCs w:val="56"/>
          <w:u w:val="single"/>
        </w:rPr>
        <w:t>BIG DATA ANALYTICS PROJECT</w:t>
      </w:r>
    </w:p>
    <w:p w14:paraId="6D62BE20" w14:textId="77777777" w:rsidR="00BB4248" w:rsidRPr="00BB4248" w:rsidRDefault="00BB4248" w:rsidP="00BB4248">
      <w:pPr>
        <w:rPr>
          <w:u w:val="single"/>
        </w:rPr>
      </w:pPr>
    </w:p>
    <w:p w14:paraId="0B95B6E4" w14:textId="77777777" w:rsidR="00BB4248" w:rsidRPr="00BB4248" w:rsidRDefault="00BB4248" w:rsidP="00BB4248">
      <w:pPr>
        <w:pStyle w:val="Heading1"/>
        <w:rPr>
          <w:u w:val="single"/>
        </w:rPr>
      </w:pPr>
    </w:p>
    <w:p w14:paraId="374E0D22" w14:textId="38115279" w:rsidR="00BB4248" w:rsidRPr="00BB4248" w:rsidRDefault="00000000" w:rsidP="00BB4248">
      <w:pPr>
        <w:pStyle w:val="Heading1"/>
        <w:rPr>
          <w:sz w:val="48"/>
          <w:szCs w:val="48"/>
          <w:u w:val="single"/>
        </w:rPr>
      </w:pPr>
      <w:r w:rsidRPr="00BB4248">
        <w:rPr>
          <w:sz w:val="48"/>
          <w:szCs w:val="48"/>
          <w:u w:val="single"/>
        </w:rPr>
        <w:t xml:space="preserve">Prepared by </w:t>
      </w:r>
    </w:p>
    <w:p w14:paraId="44F49844" w14:textId="2CF1120B" w:rsidR="00237872" w:rsidRPr="00BB4248" w:rsidRDefault="00BB4248" w:rsidP="00BB4248">
      <w:pPr>
        <w:pStyle w:val="Heading1"/>
        <w:rPr>
          <w:sz w:val="48"/>
          <w:szCs w:val="48"/>
          <w:u w:val="single"/>
        </w:rPr>
      </w:pPr>
      <w:r w:rsidRPr="00BB4248">
        <w:rPr>
          <w:sz w:val="48"/>
          <w:szCs w:val="48"/>
          <w:u w:val="single"/>
        </w:rPr>
        <w:t>Syed Qayam Raza</w:t>
      </w:r>
      <w:r w:rsidR="00000000" w:rsidRPr="00BB4248">
        <w:rPr>
          <w:sz w:val="48"/>
          <w:szCs w:val="48"/>
          <w:u w:val="single"/>
        </w:rPr>
        <w:br/>
      </w:r>
      <w:r w:rsidRPr="00BB4248">
        <w:rPr>
          <w:sz w:val="48"/>
          <w:szCs w:val="48"/>
          <w:u w:val="single"/>
        </w:rPr>
        <w:t>1240259057</w:t>
      </w:r>
    </w:p>
    <w:p w14:paraId="76823188" w14:textId="77777777" w:rsidR="00237872" w:rsidRPr="00BB4248" w:rsidRDefault="00000000">
      <w:pPr>
        <w:rPr>
          <w:sz w:val="96"/>
          <w:szCs w:val="96"/>
          <w:u w:val="single"/>
        </w:rPr>
      </w:pPr>
      <w:r w:rsidRPr="00BB4248">
        <w:rPr>
          <w:sz w:val="96"/>
          <w:szCs w:val="96"/>
          <w:u w:val="single"/>
        </w:rPr>
        <w:br w:type="page"/>
      </w:r>
    </w:p>
    <w:p w14:paraId="7BB31D86" w14:textId="77777777" w:rsidR="00237872" w:rsidRDefault="00000000">
      <w:pPr>
        <w:pStyle w:val="Heading2"/>
      </w:pPr>
      <w:r>
        <w:lastRenderedPageBreak/>
        <w:t>Table of Contents</w:t>
      </w:r>
    </w:p>
    <w:p w14:paraId="218085E8" w14:textId="77777777" w:rsidR="00237872" w:rsidRDefault="00000000">
      <w:r>
        <w:t>1. Project Overview</w:t>
      </w:r>
    </w:p>
    <w:p w14:paraId="5A9DE23B" w14:textId="77777777" w:rsidR="00237872" w:rsidRDefault="00000000">
      <w:r>
        <w:t>2. Dataset Description</w:t>
      </w:r>
    </w:p>
    <w:p w14:paraId="75FCE02D" w14:textId="77777777" w:rsidR="00237872" w:rsidRDefault="00000000">
      <w:r>
        <w:t>3. Project Objectives</w:t>
      </w:r>
    </w:p>
    <w:p w14:paraId="01310A06" w14:textId="77777777" w:rsidR="00237872" w:rsidRDefault="00000000">
      <w:r>
        <w:t>4. Technologies Used</w:t>
      </w:r>
    </w:p>
    <w:p w14:paraId="515A3C67" w14:textId="77777777" w:rsidR="00237872" w:rsidRDefault="00000000">
      <w:r>
        <w:t>5. Steps Performed (Data Loading &amp; Cleaning)</w:t>
      </w:r>
    </w:p>
    <w:p w14:paraId="0DCC2C6A" w14:textId="77777777" w:rsidR="00237872" w:rsidRDefault="00000000">
      <w:r>
        <w:t>6. Exploratory Analysis &amp; SQL Queries</w:t>
      </w:r>
    </w:p>
    <w:p w14:paraId="6CD09A26" w14:textId="77777777" w:rsidR="00237872" w:rsidRDefault="00000000">
      <w:r>
        <w:t>7. Risk &amp; Default Analysis (Visuals)</w:t>
      </w:r>
    </w:p>
    <w:p w14:paraId="19B69420" w14:textId="77777777" w:rsidR="00237872" w:rsidRDefault="00000000">
      <w:r>
        <w:t>8. City &amp; Demographic Insights</w:t>
      </w:r>
    </w:p>
    <w:p w14:paraId="0C5D4DE5" w14:textId="77777777" w:rsidR="00237872" w:rsidRDefault="00000000">
      <w:r>
        <w:t>9. Recommendations &amp; Conclusion</w:t>
      </w:r>
    </w:p>
    <w:p w14:paraId="7281FB7E" w14:textId="77777777" w:rsidR="00237872" w:rsidRDefault="00000000">
      <w:r>
        <w:t>10. Appendix — SQL &amp; Dataset</w:t>
      </w:r>
    </w:p>
    <w:p w14:paraId="7F99FE8A" w14:textId="77777777" w:rsidR="00237872" w:rsidRDefault="00000000">
      <w:r>
        <w:br w:type="page"/>
      </w:r>
    </w:p>
    <w:p w14:paraId="51C6F861" w14:textId="77777777" w:rsidR="00237872" w:rsidRDefault="00000000">
      <w:pPr>
        <w:pStyle w:val="Heading2"/>
      </w:pPr>
      <w:r>
        <w:lastRenderedPageBreak/>
        <w:t>1. Project Overview</w:t>
      </w:r>
    </w:p>
    <w:p w14:paraId="59339201" w14:textId="77777777" w:rsidR="00237872" w:rsidRDefault="00000000">
      <w:r>
        <w:t>This project analyzes bank loan application records for Indian branches to identify approval patterns, default risk, demographic influences, and branch-level performance. The analysis is implemented using Cloudera/HiveQL style SQL queries (demonstrative) and supplemented with visualizations to aid stakeholder decisions.</w:t>
      </w:r>
    </w:p>
    <w:p w14:paraId="2A75185E" w14:textId="77777777" w:rsidR="00237872" w:rsidRDefault="00000000">
      <w:r>
        <w:br w:type="page"/>
      </w:r>
    </w:p>
    <w:p w14:paraId="6934861E" w14:textId="77777777" w:rsidR="00237872" w:rsidRDefault="00000000">
      <w:pPr>
        <w:pStyle w:val="Heading2"/>
      </w:pPr>
      <w:r>
        <w:lastRenderedPageBreak/>
        <w:t>2. Dataset Description</w:t>
      </w:r>
    </w:p>
    <w:p w14:paraId="1F0A210A" w14:textId="77777777" w:rsidR="00237872" w:rsidRDefault="00000000">
      <w:r>
        <w:t>Dataset file: Bank_Loan_Data_India.csv (synthetic, for academic use). Rows: 500 (approx).</w:t>
      </w:r>
    </w:p>
    <w:p w14:paraId="62A244F0" w14:textId="77777777" w:rsidR="00237872" w:rsidRDefault="00000000">
      <w:r>
        <w:t>Columns and descriptions: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11"/>
        <w:gridCol w:w="4429"/>
      </w:tblGrid>
      <w:tr w:rsidR="00237872" w14:paraId="04E12485" w14:textId="77777777">
        <w:tc>
          <w:tcPr>
            <w:tcW w:w="4320" w:type="dxa"/>
          </w:tcPr>
          <w:p w14:paraId="063B8FE5" w14:textId="77777777" w:rsidR="00237872" w:rsidRDefault="00000000">
            <w:r>
              <w:t>Column Name</w:t>
            </w:r>
          </w:p>
        </w:tc>
        <w:tc>
          <w:tcPr>
            <w:tcW w:w="4320" w:type="dxa"/>
          </w:tcPr>
          <w:p w14:paraId="360BFC77" w14:textId="77777777" w:rsidR="00237872" w:rsidRDefault="00000000">
            <w:r>
              <w:t>Description</w:t>
            </w:r>
          </w:p>
        </w:tc>
      </w:tr>
      <w:tr w:rsidR="00237872" w14:paraId="0BD525EC" w14:textId="77777777">
        <w:tc>
          <w:tcPr>
            <w:tcW w:w="4320" w:type="dxa"/>
          </w:tcPr>
          <w:p w14:paraId="4C42BA23" w14:textId="77777777" w:rsidR="00237872" w:rsidRDefault="00000000">
            <w:r>
              <w:t>customer_id</w:t>
            </w:r>
          </w:p>
        </w:tc>
        <w:tc>
          <w:tcPr>
            <w:tcW w:w="4320" w:type="dxa"/>
          </w:tcPr>
          <w:p w14:paraId="36EBB6EB" w14:textId="77777777" w:rsidR="00237872" w:rsidRDefault="00000000">
            <w:r>
              <w:t>Unique customer identifier (STRING)</w:t>
            </w:r>
          </w:p>
        </w:tc>
      </w:tr>
      <w:tr w:rsidR="00237872" w14:paraId="76C47E82" w14:textId="77777777">
        <w:tc>
          <w:tcPr>
            <w:tcW w:w="4320" w:type="dxa"/>
          </w:tcPr>
          <w:p w14:paraId="0B1C8C54" w14:textId="77777777" w:rsidR="00237872" w:rsidRDefault="00000000">
            <w:r>
              <w:t>gender</w:t>
            </w:r>
          </w:p>
        </w:tc>
        <w:tc>
          <w:tcPr>
            <w:tcW w:w="4320" w:type="dxa"/>
          </w:tcPr>
          <w:p w14:paraId="614031D4" w14:textId="77777777" w:rsidR="00237872" w:rsidRDefault="00000000">
            <w:r>
              <w:t>Customer gender (Male/Female)</w:t>
            </w:r>
          </w:p>
        </w:tc>
      </w:tr>
      <w:tr w:rsidR="00237872" w14:paraId="7B04514F" w14:textId="77777777">
        <w:tc>
          <w:tcPr>
            <w:tcW w:w="4320" w:type="dxa"/>
          </w:tcPr>
          <w:p w14:paraId="6B364207" w14:textId="77777777" w:rsidR="00237872" w:rsidRDefault="00000000">
            <w:r>
              <w:t>age</w:t>
            </w:r>
          </w:p>
        </w:tc>
        <w:tc>
          <w:tcPr>
            <w:tcW w:w="4320" w:type="dxa"/>
          </w:tcPr>
          <w:p w14:paraId="1B8FE9AD" w14:textId="77777777" w:rsidR="00237872" w:rsidRDefault="00000000">
            <w:r>
              <w:t>Age in years (INT)</w:t>
            </w:r>
          </w:p>
        </w:tc>
      </w:tr>
      <w:tr w:rsidR="00237872" w14:paraId="2A8C4E7B" w14:textId="77777777">
        <w:tc>
          <w:tcPr>
            <w:tcW w:w="4320" w:type="dxa"/>
          </w:tcPr>
          <w:p w14:paraId="6FB03E21" w14:textId="77777777" w:rsidR="00237872" w:rsidRDefault="00000000">
            <w:r>
              <w:t>marital_status</w:t>
            </w:r>
          </w:p>
        </w:tc>
        <w:tc>
          <w:tcPr>
            <w:tcW w:w="4320" w:type="dxa"/>
          </w:tcPr>
          <w:p w14:paraId="574C70B2" w14:textId="77777777" w:rsidR="00237872" w:rsidRDefault="00000000">
            <w:r>
              <w:t>Marital status (STRING)</w:t>
            </w:r>
          </w:p>
        </w:tc>
      </w:tr>
      <w:tr w:rsidR="00237872" w14:paraId="4D365501" w14:textId="77777777">
        <w:tc>
          <w:tcPr>
            <w:tcW w:w="4320" w:type="dxa"/>
          </w:tcPr>
          <w:p w14:paraId="63AB9B26" w14:textId="77777777" w:rsidR="00237872" w:rsidRDefault="00000000">
            <w:r>
              <w:t>city</w:t>
            </w:r>
          </w:p>
        </w:tc>
        <w:tc>
          <w:tcPr>
            <w:tcW w:w="4320" w:type="dxa"/>
          </w:tcPr>
          <w:p w14:paraId="496BF22C" w14:textId="77777777" w:rsidR="00237872" w:rsidRDefault="00000000">
            <w:r>
              <w:t>Branch / customer city (STRING)</w:t>
            </w:r>
          </w:p>
        </w:tc>
      </w:tr>
      <w:tr w:rsidR="00237872" w14:paraId="36C25C45" w14:textId="77777777">
        <w:tc>
          <w:tcPr>
            <w:tcW w:w="4320" w:type="dxa"/>
          </w:tcPr>
          <w:p w14:paraId="3867EB18" w14:textId="77777777" w:rsidR="00237872" w:rsidRDefault="00000000">
            <w:r>
              <w:t>monthly_income</w:t>
            </w:r>
          </w:p>
        </w:tc>
        <w:tc>
          <w:tcPr>
            <w:tcW w:w="4320" w:type="dxa"/>
          </w:tcPr>
          <w:p w14:paraId="05B2C87F" w14:textId="77777777" w:rsidR="00237872" w:rsidRDefault="00000000">
            <w:r>
              <w:t>Monthly income in INR (INT)</w:t>
            </w:r>
          </w:p>
        </w:tc>
      </w:tr>
      <w:tr w:rsidR="00237872" w14:paraId="78FC21CB" w14:textId="77777777">
        <w:tc>
          <w:tcPr>
            <w:tcW w:w="4320" w:type="dxa"/>
          </w:tcPr>
          <w:p w14:paraId="595A9C61" w14:textId="77777777" w:rsidR="00237872" w:rsidRDefault="00000000">
            <w:r>
              <w:t>employment_type</w:t>
            </w:r>
          </w:p>
        </w:tc>
        <w:tc>
          <w:tcPr>
            <w:tcW w:w="4320" w:type="dxa"/>
          </w:tcPr>
          <w:p w14:paraId="042E22DD" w14:textId="77777777" w:rsidR="00237872" w:rsidRDefault="00000000">
            <w:r>
              <w:t>Employment type (Salaried/Self-Employed/etc.)</w:t>
            </w:r>
          </w:p>
        </w:tc>
      </w:tr>
      <w:tr w:rsidR="00237872" w14:paraId="3460A363" w14:textId="77777777">
        <w:tc>
          <w:tcPr>
            <w:tcW w:w="4320" w:type="dxa"/>
          </w:tcPr>
          <w:p w14:paraId="7BA95AB5" w14:textId="77777777" w:rsidR="00237872" w:rsidRDefault="00000000">
            <w:r>
              <w:t>loan_type</w:t>
            </w:r>
          </w:p>
        </w:tc>
        <w:tc>
          <w:tcPr>
            <w:tcW w:w="4320" w:type="dxa"/>
          </w:tcPr>
          <w:p w14:paraId="2B09DC99" w14:textId="77777777" w:rsidR="00237872" w:rsidRDefault="00000000">
            <w:r>
              <w:t>Type of loan applied (Home/Personal/Education/Business/Auto)</w:t>
            </w:r>
          </w:p>
        </w:tc>
      </w:tr>
      <w:tr w:rsidR="00237872" w14:paraId="18761165" w14:textId="77777777">
        <w:tc>
          <w:tcPr>
            <w:tcW w:w="4320" w:type="dxa"/>
          </w:tcPr>
          <w:p w14:paraId="7A68E394" w14:textId="77777777" w:rsidR="00237872" w:rsidRDefault="00000000">
            <w:r>
              <w:t>loan_amount</w:t>
            </w:r>
          </w:p>
        </w:tc>
        <w:tc>
          <w:tcPr>
            <w:tcW w:w="4320" w:type="dxa"/>
          </w:tcPr>
          <w:p w14:paraId="24EFA412" w14:textId="77777777" w:rsidR="00237872" w:rsidRDefault="00000000">
            <w:r>
              <w:t>Applied loan amount in INR (INT)</w:t>
            </w:r>
          </w:p>
        </w:tc>
      </w:tr>
      <w:tr w:rsidR="00237872" w14:paraId="421BFCF1" w14:textId="77777777">
        <w:tc>
          <w:tcPr>
            <w:tcW w:w="4320" w:type="dxa"/>
          </w:tcPr>
          <w:p w14:paraId="048614C7" w14:textId="77777777" w:rsidR="00237872" w:rsidRDefault="00000000">
            <w:r>
              <w:t>loan_term_months</w:t>
            </w:r>
          </w:p>
        </w:tc>
        <w:tc>
          <w:tcPr>
            <w:tcW w:w="4320" w:type="dxa"/>
          </w:tcPr>
          <w:p w14:paraId="26D7DBE7" w14:textId="77777777" w:rsidR="00237872" w:rsidRDefault="00000000">
            <w:r>
              <w:t>Loan tenure in months (INT)</w:t>
            </w:r>
          </w:p>
        </w:tc>
      </w:tr>
      <w:tr w:rsidR="00237872" w14:paraId="7FD9E2D3" w14:textId="77777777">
        <w:tc>
          <w:tcPr>
            <w:tcW w:w="4320" w:type="dxa"/>
          </w:tcPr>
          <w:p w14:paraId="46C38317" w14:textId="77777777" w:rsidR="00237872" w:rsidRDefault="00000000">
            <w:r>
              <w:t>interest_rate_percent</w:t>
            </w:r>
          </w:p>
        </w:tc>
        <w:tc>
          <w:tcPr>
            <w:tcW w:w="4320" w:type="dxa"/>
          </w:tcPr>
          <w:p w14:paraId="5588E584" w14:textId="77777777" w:rsidR="00237872" w:rsidRDefault="00000000">
            <w:r>
              <w:t>Interest rate offered (DOUBLE)</w:t>
            </w:r>
          </w:p>
        </w:tc>
      </w:tr>
      <w:tr w:rsidR="00237872" w14:paraId="0538FCF6" w14:textId="77777777">
        <w:tc>
          <w:tcPr>
            <w:tcW w:w="4320" w:type="dxa"/>
          </w:tcPr>
          <w:p w14:paraId="64DFABBE" w14:textId="77777777" w:rsidR="00237872" w:rsidRDefault="00000000">
            <w:r>
              <w:t>credit_score</w:t>
            </w:r>
          </w:p>
        </w:tc>
        <w:tc>
          <w:tcPr>
            <w:tcW w:w="4320" w:type="dxa"/>
          </w:tcPr>
          <w:p w14:paraId="73CC71DC" w14:textId="77777777" w:rsidR="00237872" w:rsidRDefault="00000000">
            <w:r>
              <w:t>Credit bureau score (INT, nullable)</w:t>
            </w:r>
          </w:p>
        </w:tc>
      </w:tr>
      <w:tr w:rsidR="00237872" w14:paraId="2ABA030E" w14:textId="77777777">
        <w:tc>
          <w:tcPr>
            <w:tcW w:w="4320" w:type="dxa"/>
          </w:tcPr>
          <w:p w14:paraId="764D1C8A" w14:textId="77777777" w:rsidR="00237872" w:rsidRDefault="00000000">
            <w:r>
              <w:t>approval_status</w:t>
            </w:r>
          </w:p>
        </w:tc>
        <w:tc>
          <w:tcPr>
            <w:tcW w:w="4320" w:type="dxa"/>
          </w:tcPr>
          <w:p w14:paraId="074CDCA9" w14:textId="77777777" w:rsidR="00237872" w:rsidRDefault="00000000">
            <w:r>
              <w:t>Approved/Rejected (STRING)</w:t>
            </w:r>
          </w:p>
        </w:tc>
      </w:tr>
      <w:tr w:rsidR="00237872" w14:paraId="5BBDDDC0" w14:textId="77777777">
        <w:tc>
          <w:tcPr>
            <w:tcW w:w="4320" w:type="dxa"/>
          </w:tcPr>
          <w:p w14:paraId="3D140AC0" w14:textId="77777777" w:rsidR="00237872" w:rsidRDefault="00000000">
            <w:r>
              <w:t>default_status</w:t>
            </w:r>
          </w:p>
        </w:tc>
        <w:tc>
          <w:tcPr>
            <w:tcW w:w="4320" w:type="dxa"/>
          </w:tcPr>
          <w:p w14:paraId="44ED3959" w14:textId="77777777" w:rsidR="00237872" w:rsidRDefault="00000000">
            <w:r>
              <w:t>Yes/No (STRING) - indicates if borrower later defaulted</w:t>
            </w:r>
          </w:p>
        </w:tc>
      </w:tr>
      <w:tr w:rsidR="00237872" w14:paraId="28AE1163" w14:textId="77777777">
        <w:tc>
          <w:tcPr>
            <w:tcW w:w="4320" w:type="dxa"/>
          </w:tcPr>
          <w:p w14:paraId="1DF10776" w14:textId="77777777" w:rsidR="00237872" w:rsidRDefault="00000000">
            <w:r>
              <w:t>application_date</w:t>
            </w:r>
          </w:p>
        </w:tc>
        <w:tc>
          <w:tcPr>
            <w:tcW w:w="4320" w:type="dxa"/>
          </w:tcPr>
          <w:p w14:paraId="42B8053F" w14:textId="77777777" w:rsidR="00237872" w:rsidRDefault="00000000">
            <w:r>
              <w:t>Date of application (DATE)</w:t>
            </w:r>
          </w:p>
        </w:tc>
      </w:tr>
      <w:tr w:rsidR="00237872" w14:paraId="7267DA40" w14:textId="77777777">
        <w:tc>
          <w:tcPr>
            <w:tcW w:w="4320" w:type="dxa"/>
          </w:tcPr>
          <w:p w14:paraId="38DDD217" w14:textId="77777777" w:rsidR="00237872" w:rsidRDefault="00000000">
            <w:r>
              <w:t>branch_city</w:t>
            </w:r>
          </w:p>
        </w:tc>
        <w:tc>
          <w:tcPr>
            <w:tcW w:w="4320" w:type="dxa"/>
          </w:tcPr>
          <w:p w14:paraId="30D18F01" w14:textId="77777777" w:rsidR="00237872" w:rsidRDefault="00000000">
            <w:r>
              <w:t>Bank branch city (STRING)</w:t>
            </w:r>
          </w:p>
        </w:tc>
      </w:tr>
      <w:tr w:rsidR="00237872" w14:paraId="61D027F7" w14:textId="77777777">
        <w:tc>
          <w:tcPr>
            <w:tcW w:w="4320" w:type="dxa"/>
          </w:tcPr>
          <w:p w14:paraId="152CAEA2" w14:textId="77777777" w:rsidR="00237872" w:rsidRDefault="00000000">
            <w:r>
              <w:t>existing_loans</w:t>
            </w:r>
          </w:p>
        </w:tc>
        <w:tc>
          <w:tcPr>
            <w:tcW w:w="4320" w:type="dxa"/>
          </w:tcPr>
          <w:p w14:paraId="6E34272F" w14:textId="77777777" w:rsidR="00237872" w:rsidRDefault="00000000">
            <w:r>
              <w:t>Number of existing loans (INT)</w:t>
            </w:r>
          </w:p>
        </w:tc>
      </w:tr>
    </w:tbl>
    <w:p w14:paraId="099A0C2B" w14:textId="77777777" w:rsidR="00237872" w:rsidRDefault="00000000">
      <w:r>
        <w:br w:type="page"/>
      </w:r>
    </w:p>
    <w:p w14:paraId="75D19480" w14:textId="77777777" w:rsidR="00237872" w:rsidRDefault="00000000">
      <w:pPr>
        <w:pStyle w:val="Heading2"/>
      </w:pPr>
      <w:r>
        <w:lastRenderedPageBreak/>
        <w:t>3. Project Objectives</w:t>
      </w:r>
    </w:p>
    <w:p w14:paraId="043AEC43" w14:textId="77777777" w:rsidR="00237872" w:rsidRDefault="00000000">
      <w:r>
        <w:t>• Analyze approval rates across loan types and branches.</w:t>
      </w:r>
    </w:p>
    <w:p w14:paraId="63868042" w14:textId="77777777" w:rsidR="00237872" w:rsidRDefault="00000000">
      <w:r>
        <w:t>• Investigate relationship between credit score and approval/default.</w:t>
      </w:r>
    </w:p>
    <w:p w14:paraId="39F34D7A" w14:textId="77777777" w:rsidR="00237872" w:rsidRDefault="00000000">
      <w:r>
        <w:t>• Segment customers by income and risk profile.</w:t>
      </w:r>
    </w:p>
    <w:p w14:paraId="45F01192" w14:textId="77777777" w:rsidR="00237872" w:rsidRDefault="00000000">
      <w:r>
        <w:t>• Estimate default probabilities by cohort and credit band.</w:t>
      </w:r>
    </w:p>
    <w:p w14:paraId="25DED61F" w14:textId="77777777" w:rsidR="00237872" w:rsidRDefault="00000000">
      <w:r>
        <w:t>• Provide SQL queries and visual dashboards.</w:t>
      </w:r>
    </w:p>
    <w:p w14:paraId="70C9330F" w14:textId="77777777" w:rsidR="00237872" w:rsidRDefault="00000000">
      <w:r>
        <w:br w:type="page"/>
      </w:r>
    </w:p>
    <w:p w14:paraId="71B8B172" w14:textId="77777777" w:rsidR="00237872" w:rsidRDefault="00000000">
      <w:pPr>
        <w:pStyle w:val="Heading2"/>
      </w:pPr>
      <w:r>
        <w:lastRenderedPageBreak/>
        <w:t>4. Technologies Used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37872" w14:paraId="5446CB59" w14:textId="77777777">
        <w:tc>
          <w:tcPr>
            <w:tcW w:w="4320" w:type="dxa"/>
          </w:tcPr>
          <w:p w14:paraId="557C4AF0" w14:textId="77777777" w:rsidR="00237872" w:rsidRDefault="00000000">
            <w:r>
              <w:t>Tool</w:t>
            </w:r>
          </w:p>
        </w:tc>
        <w:tc>
          <w:tcPr>
            <w:tcW w:w="4320" w:type="dxa"/>
          </w:tcPr>
          <w:p w14:paraId="1C53C204" w14:textId="77777777" w:rsidR="00237872" w:rsidRDefault="00000000">
            <w:r>
              <w:t>Purpose</w:t>
            </w:r>
          </w:p>
        </w:tc>
      </w:tr>
      <w:tr w:rsidR="00237872" w14:paraId="27B98A37" w14:textId="77777777">
        <w:tc>
          <w:tcPr>
            <w:tcW w:w="4320" w:type="dxa"/>
          </w:tcPr>
          <w:p w14:paraId="3AF40281" w14:textId="77777777" w:rsidR="00237872" w:rsidRDefault="00000000">
            <w:r>
              <w:t>Cloudera / HiveQL</w:t>
            </w:r>
          </w:p>
        </w:tc>
        <w:tc>
          <w:tcPr>
            <w:tcW w:w="4320" w:type="dxa"/>
          </w:tcPr>
          <w:p w14:paraId="3E10DB4A" w14:textId="77777777" w:rsidR="00237872" w:rsidRDefault="00000000">
            <w:r>
              <w:t>SQL aggregation and querying</w:t>
            </w:r>
          </w:p>
        </w:tc>
      </w:tr>
      <w:tr w:rsidR="00237872" w14:paraId="47CC1E9A" w14:textId="77777777">
        <w:tc>
          <w:tcPr>
            <w:tcW w:w="4320" w:type="dxa"/>
          </w:tcPr>
          <w:p w14:paraId="13F81BC7" w14:textId="77777777" w:rsidR="00237872" w:rsidRDefault="00000000">
            <w:r>
              <w:t>HDFS / Hadoop</w:t>
            </w:r>
          </w:p>
        </w:tc>
        <w:tc>
          <w:tcPr>
            <w:tcW w:w="4320" w:type="dxa"/>
          </w:tcPr>
          <w:p w14:paraId="304E52D2" w14:textId="77777777" w:rsidR="00237872" w:rsidRDefault="00000000">
            <w:r>
              <w:t>Storage (optional)</w:t>
            </w:r>
          </w:p>
        </w:tc>
      </w:tr>
      <w:tr w:rsidR="00237872" w14:paraId="5B2CE716" w14:textId="77777777">
        <w:tc>
          <w:tcPr>
            <w:tcW w:w="4320" w:type="dxa"/>
          </w:tcPr>
          <w:p w14:paraId="7CBECB64" w14:textId="77777777" w:rsidR="00237872" w:rsidRDefault="00000000">
            <w:r>
              <w:t>Python / Pandas</w:t>
            </w:r>
          </w:p>
        </w:tc>
        <w:tc>
          <w:tcPr>
            <w:tcW w:w="4320" w:type="dxa"/>
          </w:tcPr>
          <w:p w14:paraId="3E8DA62D" w14:textId="77777777" w:rsidR="00237872" w:rsidRDefault="00000000">
            <w:r>
              <w:t>Prototyping</w:t>
            </w:r>
          </w:p>
        </w:tc>
      </w:tr>
      <w:tr w:rsidR="00237872" w14:paraId="5306FCF8" w14:textId="77777777">
        <w:tc>
          <w:tcPr>
            <w:tcW w:w="4320" w:type="dxa"/>
          </w:tcPr>
          <w:p w14:paraId="64AA0F8E" w14:textId="77777777" w:rsidR="00237872" w:rsidRDefault="00000000">
            <w:r>
              <w:t>Power BI / Tableau</w:t>
            </w:r>
          </w:p>
        </w:tc>
        <w:tc>
          <w:tcPr>
            <w:tcW w:w="4320" w:type="dxa"/>
          </w:tcPr>
          <w:p w14:paraId="6B23AF3F" w14:textId="77777777" w:rsidR="00237872" w:rsidRDefault="00000000">
            <w:r>
              <w:t>Dashboarding</w:t>
            </w:r>
          </w:p>
        </w:tc>
      </w:tr>
      <w:tr w:rsidR="00237872" w14:paraId="2A2584CA" w14:textId="77777777">
        <w:tc>
          <w:tcPr>
            <w:tcW w:w="4320" w:type="dxa"/>
          </w:tcPr>
          <w:p w14:paraId="4E23A450" w14:textId="77777777" w:rsidR="00237872" w:rsidRDefault="00000000">
            <w:r>
              <w:t>Matplotlib</w:t>
            </w:r>
          </w:p>
        </w:tc>
        <w:tc>
          <w:tcPr>
            <w:tcW w:w="4320" w:type="dxa"/>
          </w:tcPr>
          <w:p w14:paraId="48637252" w14:textId="77777777" w:rsidR="00237872" w:rsidRDefault="00000000">
            <w:r>
              <w:t>Charts for report</w:t>
            </w:r>
          </w:p>
        </w:tc>
      </w:tr>
    </w:tbl>
    <w:p w14:paraId="7C63FA6B" w14:textId="77777777" w:rsidR="00237872" w:rsidRDefault="00000000">
      <w:r>
        <w:br w:type="page"/>
      </w:r>
    </w:p>
    <w:p w14:paraId="228ACE30" w14:textId="77777777" w:rsidR="00237872" w:rsidRDefault="00000000">
      <w:pPr>
        <w:pStyle w:val="Heading2"/>
      </w:pPr>
      <w:r>
        <w:lastRenderedPageBreak/>
        <w:t>5. Steps Performed (Data Loading &amp; Cleaning)</w:t>
      </w:r>
    </w:p>
    <w:p w14:paraId="4214CFE5" w14:textId="77777777" w:rsidR="00237872" w:rsidRDefault="00000000">
      <w:r>
        <w:t>Sample SQL to create table and load CSV into Hive shown below:</w:t>
      </w:r>
    </w:p>
    <w:p w14:paraId="33785078" w14:textId="77777777" w:rsidR="00237872" w:rsidRDefault="00000000">
      <w:r>
        <w:t>CREATE DATABASE bank_loans_db; USE bank_loans_db; CREATE TABLE bank_loans (...);</w:t>
      </w:r>
    </w:p>
    <w:p w14:paraId="29B3E1FD" w14:textId="77777777" w:rsidR="00237872" w:rsidRDefault="00000000">
      <w:r>
        <w:br w:type="page"/>
      </w:r>
    </w:p>
    <w:p w14:paraId="74F16AF1" w14:textId="77777777" w:rsidR="00237872" w:rsidRDefault="00000000">
      <w:pPr>
        <w:pStyle w:val="Heading2"/>
      </w:pPr>
      <w:r>
        <w:lastRenderedPageBreak/>
        <w:t>6. Exploratory Analysis &amp; SQL Queries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37872" w14:paraId="29FE744B" w14:textId="77777777">
        <w:tc>
          <w:tcPr>
            <w:tcW w:w="4320" w:type="dxa"/>
          </w:tcPr>
          <w:p w14:paraId="6CA09D0E" w14:textId="77777777" w:rsidR="00237872" w:rsidRDefault="00000000">
            <w:r>
              <w:t>total_apps</w:t>
            </w:r>
          </w:p>
        </w:tc>
        <w:tc>
          <w:tcPr>
            <w:tcW w:w="4320" w:type="dxa"/>
          </w:tcPr>
          <w:p w14:paraId="68B60583" w14:textId="77777777" w:rsidR="00237872" w:rsidRDefault="00000000">
            <w:r>
              <w:t>approval_pct</w:t>
            </w:r>
          </w:p>
        </w:tc>
      </w:tr>
      <w:tr w:rsidR="00237872" w14:paraId="551B559F" w14:textId="77777777">
        <w:tc>
          <w:tcPr>
            <w:tcW w:w="4320" w:type="dxa"/>
          </w:tcPr>
          <w:p w14:paraId="21C024D5" w14:textId="77777777" w:rsidR="00237872" w:rsidRDefault="00000000">
            <w:r>
              <w:t>500</w:t>
            </w:r>
          </w:p>
        </w:tc>
        <w:tc>
          <w:tcPr>
            <w:tcW w:w="4320" w:type="dxa"/>
          </w:tcPr>
          <w:p w14:paraId="6351D312" w14:textId="77777777" w:rsidR="00237872" w:rsidRDefault="00000000">
            <w:r>
              <w:t>60.4</w:t>
            </w:r>
          </w:p>
        </w:tc>
      </w:tr>
    </w:tbl>
    <w:p w14:paraId="14B086D0" w14:textId="77777777" w:rsidR="00237872" w:rsidRDefault="00000000">
      <w:r>
        <w:t>Insight: Overall approval rate and volume.</w:t>
      </w:r>
    </w:p>
    <w:p w14:paraId="53308911" w14:textId="77777777" w:rsidR="00237872" w:rsidRDefault="00237872"/>
    <w:p w14:paraId="0807312A" w14:textId="77777777" w:rsidR="00237872" w:rsidRDefault="00000000">
      <w:r>
        <w:t>Approval rate by loan type: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37872" w14:paraId="4AA9E34E" w14:textId="77777777">
        <w:tc>
          <w:tcPr>
            <w:tcW w:w="4320" w:type="dxa"/>
          </w:tcPr>
          <w:p w14:paraId="16F5BF86" w14:textId="77777777" w:rsidR="00237872" w:rsidRDefault="00000000">
            <w:r>
              <w:t>loan_type</w:t>
            </w:r>
          </w:p>
        </w:tc>
        <w:tc>
          <w:tcPr>
            <w:tcW w:w="4320" w:type="dxa"/>
          </w:tcPr>
          <w:p w14:paraId="6CC1320C" w14:textId="77777777" w:rsidR="00237872" w:rsidRDefault="00000000">
            <w:r>
              <w:t>approval_pct</w:t>
            </w:r>
          </w:p>
        </w:tc>
      </w:tr>
      <w:tr w:rsidR="00237872" w14:paraId="19BFDC3C" w14:textId="77777777">
        <w:tc>
          <w:tcPr>
            <w:tcW w:w="4320" w:type="dxa"/>
          </w:tcPr>
          <w:p w14:paraId="7282055E" w14:textId="77777777" w:rsidR="00237872" w:rsidRDefault="00000000">
            <w:r>
              <w:t>Auto</w:t>
            </w:r>
          </w:p>
        </w:tc>
        <w:tc>
          <w:tcPr>
            <w:tcW w:w="4320" w:type="dxa"/>
          </w:tcPr>
          <w:p w14:paraId="0114E5C8" w14:textId="77777777" w:rsidR="00237872" w:rsidRDefault="00000000">
            <w:r>
              <w:t>47.5</w:t>
            </w:r>
          </w:p>
        </w:tc>
      </w:tr>
      <w:tr w:rsidR="00237872" w14:paraId="70DA9717" w14:textId="77777777">
        <w:tc>
          <w:tcPr>
            <w:tcW w:w="4320" w:type="dxa"/>
          </w:tcPr>
          <w:p w14:paraId="7070B493" w14:textId="77777777" w:rsidR="00237872" w:rsidRDefault="00000000">
            <w:r>
              <w:t>Business</w:t>
            </w:r>
          </w:p>
        </w:tc>
        <w:tc>
          <w:tcPr>
            <w:tcW w:w="4320" w:type="dxa"/>
          </w:tcPr>
          <w:p w14:paraId="2ECC5B62" w14:textId="77777777" w:rsidR="00237872" w:rsidRDefault="00000000">
            <w:r>
              <w:t>69.23</w:t>
            </w:r>
          </w:p>
        </w:tc>
      </w:tr>
      <w:tr w:rsidR="00237872" w14:paraId="074FDA29" w14:textId="77777777">
        <w:tc>
          <w:tcPr>
            <w:tcW w:w="4320" w:type="dxa"/>
          </w:tcPr>
          <w:p w14:paraId="0CE33B0E" w14:textId="77777777" w:rsidR="00237872" w:rsidRDefault="00000000">
            <w:r>
              <w:t>Education</w:t>
            </w:r>
          </w:p>
        </w:tc>
        <w:tc>
          <w:tcPr>
            <w:tcW w:w="4320" w:type="dxa"/>
          </w:tcPr>
          <w:p w14:paraId="045D3892" w14:textId="77777777" w:rsidR="00237872" w:rsidRDefault="00000000">
            <w:r>
              <w:t>69.86</w:t>
            </w:r>
          </w:p>
        </w:tc>
      </w:tr>
      <w:tr w:rsidR="00237872" w14:paraId="64473880" w14:textId="77777777">
        <w:tc>
          <w:tcPr>
            <w:tcW w:w="4320" w:type="dxa"/>
          </w:tcPr>
          <w:p w14:paraId="1D711550" w14:textId="77777777" w:rsidR="00237872" w:rsidRDefault="00000000">
            <w:r>
              <w:t>Home</w:t>
            </w:r>
          </w:p>
        </w:tc>
        <w:tc>
          <w:tcPr>
            <w:tcW w:w="4320" w:type="dxa"/>
          </w:tcPr>
          <w:p w14:paraId="164B5D4E" w14:textId="77777777" w:rsidR="00237872" w:rsidRDefault="00000000">
            <w:r>
              <w:t>16.8</w:t>
            </w:r>
          </w:p>
        </w:tc>
      </w:tr>
      <w:tr w:rsidR="00237872" w14:paraId="18847B4C" w14:textId="77777777">
        <w:tc>
          <w:tcPr>
            <w:tcW w:w="4320" w:type="dxa"/>
          </w:tcPr>
          <w:p w14:paraId="1B4F6510" w14:textId="77777777" w:rsidR="00237872" w:rsidRDefault="00000000">
            <w:r>
              <w:t>Personal</w:t>
            </w:r>
          </w:p>
        </w:tc>
        <w:tc>
          <w:tcPr>
            <w:tcW w:w="4320" w:type="dxa"/>
          </w:tcPr>
          <w:p w14:paraId="4FE4D321" w14:textId="77777777" w:rsidR="00237872" w:rsidRDefault="00000000">
            <w:r>
              <w:t>85.33</w:t>
            </w:r>
          </w:p>
        </w:tc>
      </w:tr>
    </w:tbl>
    <w:p w14:paraId="2D7AD213" w14:textId="77777777" w:rsidR="00237872" w:rsidRDefault="00000000">
      <w:r>
        <w:t>Insight: Product-wise approval differences.</w:t>
      </w:r>
    </w:p>
    <w:p w14:paraId="5BD9F6F8" w14:textId="77777777" w:rsidR="00237872" w:rsidRDefault="00237872"/>
    <w:p w14:paraId="53E480A7" w14:textId="77777777" w:rsidR="00237872" w:rsidRDefault="00000000">
      <w:r>
        <w:t>Average loan amount and approval by city: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37872" w14:paraId="3C28677E" w14:textId="77777777">
        <w:tc>
          <w:tcPr>
            <w:tcW w:w="2880" w:type="dxa"/>
          </w:tcPr>
          <w:p w14:paraId="00286A7A" w14:textId="77777777" w:rsidR="00237872" w:rsidRDefault="00000000">
            <w:r>
              <w:t>city</w:t>
            </w:r>
          </w:p>
        </w:tc>
        <w:tc>
          <w:tcPr>
            <w:tcW w:w="2880" w:type="dxa"/>
          </w:tcPr>
          <w:p w14:paraId="29897BB3" w14:textId="77777777" w:rsidR="00237872" w:rsidRDefault="00000000">
            <w:r>
              <w:t>avg_loan</w:t>
            </w:r>
          </w:p>
        </w:tc>
        <w:tc>
          <w:tcPr>
            <w:tcW w:w="2880" w:type="dxa"/>
          </w:tcPr>
          <w:p w14:paraId="1A5B5068" w14:textId="77777777" w:rsidR="00237872" w:rsidRDefault="00000000">
            <w:r>
              <w:t>approval_pct</w:t>
            </w:r>
          </w:p>
        </w:tc>
      </w:tr>
      <w:tr w:rsidR="00237872" w14:paraId="5DD1738F" w14:textId="77777777">
        <w:tc>
          <w:tcPr>
            <w:tcW w:w="2880" w:type="dxa"/>
          </w:tcPr>
          <w:p w14:paraId="75173213" w14:textId="77777777" w:rsidR="00237872" w:rsidRDefault="00000000">
            <w:r>
              <w:t>Ahmedabad</w:t>
            </w:r>
          </w:p>
        </w:tc>
        <w:tc>
          <w:tcPr>
            <w:tcW w:w="2880" w:type="dxa"/>
          </w:tcPr>
          <w:p w14:paraId="15E8F2EC" w14:textId="77777777" w:rsidR="00237872" w:rsidRDefault="00000000">
            <w:r>
              <w:t>828222.08</w:t>
            </w:r>
          </w:p>
        </w:tc>
        <w:tc>
          <w:tcPr>
            <w:tcW w:w="2880" w:type="dxa"/>
          </w:tcPr>
          <w:p w14:paraId="24BC107E" w14:textId="77777777" w:rsidR="00237872" w:rsidRDefault="00000000">
            <w:r>
              <w:t>58.49</w:t>
            </w:r>
          </w:p>
        </w:tc>
      </w:tr>
      <w:tr w:rsidR="00237872" w14:paraId="3205676D" w14:textId="77777777">
        <w:tc>
          <w:tcPr>
            <w:tcW w:w="2880" w:type="dxa"/>
          </w:tcPr>
          <w:p w14:paraId="474B2138" w14:textId="77777777" w:rsidR="00237872" w:rsidRDefault="00000000">
            <w:r>
              <w:t>Bengaluru</w:t>
            </w:r>
          </w:p>
        </w:tc>
        <w:tc>
          <w:tcPr>
            <w:tcW w:w="2880" w:type="dxa"/>
          </w:tcPr>
          <w:p w14:paraId="28464D3E" w14:textId="77777777" w:rsidR="00237872" w:rsidRDefault="00000000">
            <w:r>
              <w:t>697790.17</w:t>
            </w:r>
          </w:p>
        </w:tc>
        <w:tc>
          <w:tcPr>
            <w:tcW w:w="2880" w:type="dxa"/>
          </w:tcPr>
          <w:p w14:paraId="2C0E0C94" w14:textId="77777777" w:rsidR="00237872" w:rsidRDefault="00000000">
            <w:r>
              <w:t>66.67</w:t>
            </w:r>
          </w:p>
        </w:tc>
      </w:tr>
      <w:tr w:rsidR="00237872" w14:paraId="3CB8E50F" w14:textId="77777777">
        <w:tc>
          <w:tcPr>
            <w:tcW w:w="2880" w:type="dxa"/>
          </w:tcPr>
          <w:p w14:paraId="145D9C63" w14:textId="77777777" w:rsidR="00237872" w:rsidRDefault="00000000">
            <w:r>
              <w:t>Chennai</w:t>
            </w:r>
          </w:p>
        </w:tc>
        <w:tc>
          <w:tcPr>
            <w:tcW w:w="2880" w:type="dxa"/>
          </w:tcPr>
          <w:p w14:paraId="664548FF" w14:textId="77777777" w:rsidR="00237872" w:rsidRDefault="00000000">
            <w:r>
              <w:t>835997.37</w:t>
            </w:r>
          </w:p>
        </w:tc>
        <w:tc>
          <w:tcPr>
            <w:tcW w:w="2880" w:type="dxa"/>
          </w:tcPr>
          <w:p w14:paraId="0B0E3FF9" w14:textId="77777777" w:rsidR="00237872" w:rsidRDefault="00000000">
            <w:r>
              <w:t>56.52</w:t>
            </w:r>
          </w:p>
        </w:tc>
      </w:tr>
      <w:tr w:rsidR="00237872" w14:paraId="2FDDF898" w14:textId="77777777">
        <w:tc>
          <w:tcPr>
            <w:tcW w:w="2880" w:type="dxa"/>
          </w:tcPr>
          <w:p w14:paraId="1C3853BB" w14:textId="77777777" w:rsidR="00237872" w:rsidRDefault="00000000">
            <w:r>
              <w:t>Delhi</w:t>
            </w:r>
          </w:p>
        </w:tc>
        <w:tc>
          <w:tcPr>
            <w:tcW w:w="2880" w:type="dxa"/>
          </w:tcPr>
          <w:p w14:paraId="37F0FA43" w14:textId="77777777" w:rsidR="00237872" w:rsidRDefault="00000000">
            <w:r>
              <w:t>726563.92</w:t>
            </w:r>
          </w:p>
        </w:tc>
        <w:tc>
          <w:tcPr>
            <w:tcW w:w="2880" w:type="dxa"/>
          </w:tcPr>
          <w:p w14:paraId="32BDA133" w14:textId="77777777" w:rsidR="00237872" w:rsidRDefault="00000000">
            <w:r>
              <w:t>61.22</w:t>
            </w:r>
          </w:p>
        </w:tc>
      </w:tr>
      <w:tr w:rsidR="00237872" w14:paraId="7A3237C9" w14:textId="77777777">
        <w:tc>
          <w:tcPr>
            <w:tcW w:w="2880" w:type="dxa"/>
          </w:tcPr>
          <w:p w14:paraId="7196BB9A" w14:textId="77777777" w:rsidR="00237872" w:rsidRDefault="00000000">
            <w:r>
              <w:t>Hyderabad</w:t>
            </w:r>
          </w:p>
        </w:tc>
        <w:tc>
          <w:tcPr>
            <w:tcW w:w="2880" w:type="dxa"/>
          </w:tcPr>
          <w:p w14:paraId="3EA801B9" w14:textId="77777777" w:rsidR="00237872" w:rsidRDefault="00000000">
            <w:r>
              <w:t>608599.4</w:t>
            </w:r>
          </w:p>
        </w:tc>
        <w:tc>
          <w:tcPr>
            <w:tcW w:w="2880" w:type="dxa"/>
          </w:tcPr>
          <w:p w14:paraId="4E56FCEF" w14:textId="77777777" w:rsidR="00237872" w:rsidRDefault="00000000">
            <w:r>
              <w:t>68.89</w:t>
            </w:r>
          </w:p>
        </w:tc>
      </w:tr>
      <w:tr w:rsidR="00237872" w14:paraId="03473DCA" w14:textId="77777777">
        <w:tc>
          <w:tcPr>
            <w:tcW w:w="2880" w:type="dxa"/>
          </w:tcPr>
          <w:p w14:paraId="7393077D" w14:textId="77777777" w:rsidR="00237872" w:rsidRDefault="00000000">
            <w:r>
              <w:t>Jaipur</w:t>
            </w:r>
          </w:p>
        </w:tc>
        <w:tc>
          <w:tcPr>
            <w:tcW w:w="2880" w:type="dxa"/>
          </w:tcPr>
          <w:p w14:paraId="6A932EC8" w14:textId="77777777" w:rsidR="00237872" w:rsidRDefault="00000000">
            <w:r>
              <w:t>803809.37</w:t>
            </w:r>
          </w:p>
        </w:tc>
        <w:tc>
          <w:tcPr>
            <w:tcW w:w="2880" w:type="dxa"/>
          </w:tcPr>
          <w:p w14:paraId="2B76AFE9" w14:textId="77777777" w:rsidR="00237872" w:rsidRDefault="00000000">
            <w:r>
              <w:t>57.14</w:t>
            </w:r>
          </w:p>
        </w:tc>
      </w:tr>
      <w:tr w:rsidR="00237872" w14:paraId="713787A9" w14:textId="77777777">
        <w:tc>
          <w:tcPr>
            <w:tcW w:w="2880" w:type="dxa"/>
          </w:tcPr>
          <w:p w14:paraId="5F1A0E13" w14:textId="77777777" w:rsidR="00237872" w:rsidRDefault="00000000">
            <w:r>
              <w:t>Kolkata</w:t>
            </w:r>
          </w:p>
        </w:tc>
        <w:tc>
          <w:tcPr>
            <w:tcW w:w="2880" w:type="dxa"/>
          </w:tcPr>
          <w:p w14:paraId="059AE8BE" w14:textId="77777777" w:rsidR="00237872" w:rsidRDefault="00000000">
            <w:r>
              <w:t>679129.9</w:t>
            </w:r>
          </w:p>
        </w:tc>
        <w:tc>
          <w:tcPr>
            <w:tcW w:w="2880" w:type="dxa"/>
          </w:tcPr>
          <w:p w14:paraId="22DF727A" w14:textId="77777777" w:rsidR="00237872" w:rsidRDefault="00000000">
            <w:r>
              <w:t>62.75</w:t>
            </w:r>
          </w:p>
        </w:tc>
      </w:tr>
      <w:tr w:rsidR="00237872" w14:paraId="288F74AF" w14:textId="77777777">
        <w:tc>
          <w:tcPr>
            <w:tcW w:w="2880" w:type="dxa"/>
          </w:tcPr>
          <w:p w14:paraId="7A5C5A53" w14:textId="77777777" w:rsidR="00237872" w:rsidRDefault="00000000">
            <w:r>
              <w:t>Lucknow</w:t>
            </w:r>
          </w:p>
        </w:tc>
        <w:tc>
          <w:tcPr>
            <w:tcW w:w="2880" w:type="dxa"/>
          </w:tcPr>
          <w:p w14:paraId="44020CC6" w14:textId="77777777" w:rsidR="00237872" w:rsidRDefault="00000000">
            <w:r>
              <w:t>714984.14</w:t>
            </w:r>
          </w:p>
        </w:tc>
        <w:tc>
          <w:tcPr>
            <w:tcW w:w="2880" w:type="dxa"/>
          </w:tcPr>
          <w:p w14:paraId="1DB0F40E" w14:textId="77777777" w:rsidR="00237872" w:rsidRDefault="00000000">
            <w:r>
              <w:t>51.02</w:t>
            </w:r>
          </w:p>
        </w:tc>
      </w:tr>
      <w:tr w:rsidR="00237872" w14:paraId="3A47698E" w14:textId="77777777">
        <w:tc>
          <w:tcPr>
            <w:tcW w:w="2880" w:type="dxa"/>
          </w:tcPr>
          <w:p w14:paraId="227C2EE0" w14:textId="77777777" w:rsidR="00237872" w:rsidRDefault="00000000">
            <w:r>
              <w:t>Mumbai</w:t>
            </w:r>
          </w:p>
        </w:tc>
        <w:tc>
          <w:tcPr>
            <w:tcW w:w="2880" w:type="dxa"/>
          </w:tcPr>
          <w:p w14:paraId="111EFDED" w14:textId="77777777" w:rsidR="00237872" w:rsidRDefault="00000000">
            <w:r>
              <w:t>722272.66</w:t>
            </w:r>
          </w:p>
        </w:tc>
        <w:tc>
          <w:tcPr>
            <w:tcW w:w="2880" w:type="dxa"/>
          </w:tcPr>
          <w:p w14:paraId="6D002990" w14:textId="77777777" w:rsidR="00237872" w:rsidRDefault="00000000">
            <w:r>
              <w:t>62.26</w:t>
            </w:r>
          </w:p>
        </w:tc>
      </w:tr>
      <w:tr w:rsidR="00237872" w14:paraId="4BD80E46" w14:textId="77777777">
        <w:tc>
          <w:tcPr>
            <w:tcW w:w="2880" w:type="dxa"/>
          </w:tcPr>
          <w:p w14:paraId="60A94A52" w14:textId="77777777" w:rsidR="00237872" w:rsidRDefault="00000000">
            <w:r>
              <w:t>Pune</w:t>
            </w:r>
          </w:p>
        </w:tc>
        <w:tc>
          <w:tcPr>
            <w:tcW w:w="2880" w:type="dxa"/>
          </w:tcPr>
          <w:p w14:paraId="59950E8B" w14:textId="77777777" w:rsidR="00237872" w:rsidRDefault="00000000">
            <w:r>
              <w:t>555480.58</w:t>
            </w:r>
          </w:p>
        </w:tc>
        <w:tc>
          <w:tcPr>
            <w:tcW w:w="2880" w:type="dxa"/>
          </w:tcPr>
          <w:p w14:paraId="465BD3C5" w14:textId="77777777" w:rsidR="00237872" w:rsidRDefault="00000000">
            <w:r>
              <w:t>59.65</w:t>
            </w:r>
          </w:p>
        </w:tc>
      </w:tr>
    </w:tbl>
    <w:p w14:paraId="3AA867E0" w14:textId="77777777" w:rsidR="00237872" w:rsidRDefault="00000000">
      <w:r>
        <w:lastRenderedPageBreak/>
        <w:t>Insight: Branch ticket sizes and approval behavior.</w:t>
      </w:r>
    </w:p>
    <w:p w14:paraId="69A5CB0C" w14:textId="77777777" w:rsidR="00237872" w:rsidRDefault="00237872"/>
    <w:p w14:paraId="186B80ED" w14:textId="77777777" w:rsidR="00237872" w:rsidRDefault="00000000">
      <w:r>
        <w:t>Default rate by loan type (approved loans only):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37872" w14:paraId="48AAF8B2" w14:textId="77777777">
        <w:tc>
          <w:tcPr>
            <w:tcW w:w="4320" w:type="dxa"/>
          </w:tcPr>
          <w:p w14:paraId="6F3DB759" w14:textId="77777777" w:rsidR="00237872" w:rsidRDefault="00000000">
            <w:r>
              <w:t>loan_type</w:t>
            </w:r>
          </w:p>
        </w:tc>
        <w:tc>
          <w:tcPr>
            <w:tcW w:w="4320" w:type="dxa"/>
          </w:tcPr>
          <w:p w14:paraId="2DAFB477" w14:textId="77777777" w:rsidR="00237872" w:rsidRDefault="00000000">
            <w:r>
              <w:t>default_pct</w:t>
            </w:r>
          </w:p>
        </w:tc>
      </w:tr>
      <w:tr w:rsidR="00237872" w14:paraId="6F526393" w14:textId="77777777">
        <w:tc>
          <w:tcPr>
            <w:tcW w:w="4320" w:type="dxa"/>
          </w:tcPr>
          <w:p w14:paraId="621398BB" w14:textId="77777777" w:rsidR="00237872" w:rsidRDefault="00000000">
            <w:r>
              <w:t>Auto</w:t>
            </w:r>
          </w:p>
        </w:tc>
        <w:tc>
          <w:tcPr>
            <w:tcW w:w="4320" w:type="dxa"/>
          </w:tcPr>
          <w:p w14:paraId="24D7367F" w14:textId="77777777" w:rsidR="00237872" w:rsidRDefault="00000000">
            <w:r>
              <w:t>42.11</w:t>
            </w:r>
          </w:p>
        </w:tc>
      </w:tr>
      <w:tr w:rsidR="00237872" w14:paraId="47DB2E81" w14:textId="77777777">
        <w:tc>
          <w:tcPr>
            <w:tcW w:w="4320" w:type="dxa"/>
          </w:tcPr>
          <w:p w14:paraId="46C2FC82" w14:textId="77777777" w:rsidR="00237872" w:rsidRDefault="00000000">
            <w:r>
              <w:t>Business</w:t>
            </w:r>
          </w:p>
        </w:tc>
        <w:tc>
          <w:tcPr>
            <w:tcW w:w="4320" w:type="dxa"/>
          </w:tcPr>
          <w:p w14:paraId="415DD5AD" w14:textId="77777777" w:rsidR="00237872" w:rsidRDefault="00000000">
            <w:r>
              <w:t>50.0</w:t>
            </w:r>
          </w:p>
        </w:tc>
      </w:tr>
      <w:tr w:rsidR="00237872" w14:paraId="16A7047E" w14:textId="77777777">
        <w:tc>
          <w:tcPr>
            <w:tcW w:w="4320" w:type="dxa"/>
          </w:tcPr>
          <w:p w14:paraId="3E93F0D7" w14:textId="77777777" w:rsidR="00237872" w:rsidRDefault="00000000">
            <w:r>
              <w:t>Education</w:t>
            </w:r>
          </w:p>
        </w:tc>
        <w:tc>
          <w:tcPr>
            <w:tcW w:w="4320" w:type="dxa"/>
          </w:tcPr>
          <w:p w14:paraId="4C8B4A1C" w14:textId="77777777" w:rsidR="00237872" w:rsidRDefault="00000000">
            <w:r>
              <w:t>58.82</w:t>
            </w:r>
          </w:p>
        </w:tc>
      </w:tr>
      <w:tr w:rsidR="00237872" w14:paraId="5F49367D" w14:textId="77777777">
        <w:tc>
          <w:tcPr>
            <w:tcW w:w="4320" w:type="dxa"/>
          </w:tcPr>
          <w:p w14:paraId="206413F7" w14:textId="77777777" w:rsidR="00237872" w:rsidRDefault="00000000">
            <w:r>
              <w:t>Home</w:t>
            </w:r>
          </w:p>
        </w:tc>
        <w:tc>
          <w:tcPr>
            <w:tcW w:w="4320" w:type="dxa"/>
          </w:tcPr>
          <w:p w14:paraId="3A5EBB6E" w14:textId="77777777" w:rsidR="00237872" w:rsidRDefault="00000000">
            <w:r>
              <w:t>76.19</w:t>
            </w:r>
          </w:p>
        </w:tc>
      </w:tr>
      <w:tr w:rsidR="00237872" w14:paraId="4B62E4E0" w14:textId="77777777">
        <w:tc>
          <w:tcPr>
            <w:tcW w:w="4320" w:type="dxa"/>
          </w:tcPr>
          <w:p w14:paraId="16BC36D9" w14:textId="77777777" w:rsidR="00237872" w:rsidRDefault="00000000">
            <w:r>
              <w:t>Personal</w:t>
            </w:r>
          </w:p>
        </w:tc>
        <w:tc>
          <w:tcPr>
            <w:tcW w:w="4320" w:type="dxa"/>
          </w:tcPr>
          <w:p w14:paraId="4D90E9B7" w14:textId="77777777" w:rsidR="00237872" w:rsidRDefault="00000000">
            <w:r>
              <w:t>32.48</w:t>
            </w:r>
          </w:p>
        </w:tc>
      </w:tr>
    </w:tbl>
    <w:p w14:paraId="2BF34596" w14:textId="77777777" w:rsidR="00237872" w:rsidRDefault="00000000">
      <w:r>
        <w:t>Insight: Product default risk.</w:t>
      </w:r>
    </w:p>
    <w:p w14:paraId="2EC147A9" w14:textId="77777777" w:rsidR="00237872" w:rsidRDefault="00000000">
      <w:r>
        <w:br w:type="page"/>
      </w:r>
    </w:p>
    <w:p w14:paraId="47E6F2C3" w14:textId="77777777" w:rsidR="00237872" w:rsidRDefault="00000000">
      <w:pPr>
        <w:pStyle w:val="Heading2"/>
      </w:pPr>
      <w:r>
        <w:lastRenderedPageBreak/>
        <w:t>7. Risk &amp; Default Analysis (Visuals)</w:t>
      </w:r>
    </w:p>
    <w:p w14:paraId="01FC10EA" w14:textId="77777777" w:rsidR="00237872" w:rsidRDefault="00000000">
      <w:r>
        <w:t>Figure: Approval Rate by Loan Type</w:t>
      </w:r>
    </w:p>
    <w:p w14:paraId="3E218DF7" w14:textId="77777777" w:rsidR="00237872" w:rsidRDefault="00000000">
      <w:r>
        <w:rPr>
          <w:noProof/>
        </w:rPr>
        <w:drawing>
          <wp:inline distT="0" distB="0" distL="0" distR="0" wp14:anchorId="3F6AC6CD" wp14:editId="7E5976B8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_approval_by_loan_typ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15F9" w14:textId="77777777" w:rsidR="00237872" w:rsidRDefault="00000000">
      <w:r>
        <w:t>Figure: Average Loan Amount by City (Lakh INR)</w:t>
      </w:r>
    </w:p>
    <w:p w14:paraId="2367C8C0" w14:textId="77777777" w:rsidR="00237872" w:rsidRDefault="00000000">
      <w:r>
        <w:rPr>
          <w:noProof/>
        </w:rPr>
        <w:lastRenderedPageBreak/>
        <w:drawing>
          <wp:inline distT="0" distB="0" distL="0" distR="0" wp14:anchorId="492C5F4A" wp14:editId="465069D5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_avgloan_by_city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38AD" w14:textId="77777777" w:rsidR="00237872" w:rsidRDefault="00000000">
      <w:r>
        <w:t>Figure: Credit Score Distribution</w:t>
      </w:r>
    </w:p>
    <w:p w14:paraId="47C43743" w14:textId="77777777" w:rsidR="00237872" w:rsidRDefault="00000000">
      <w:r>
        <w:rPr>
          <w:noProof/>
        </w:rPr>
        <w:drawing>
          <wp:inline distT="0" distB="0" distL="0" distR="0" wp14:anchorId="15F8E2F4" wp14:editId="08276490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_credit_score_dis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ED31" w14:textId="77777777" w:rsidR="00237872" w:rsidRDefault="00000000">
      <w:r>
        <w:t>Figure: Default Rate by Credit Score Band</w:t>
      </w:r>
    </w:p>
    <w:p w14:paraId="19004134" w14:textId="77777777" w:rsidR="00237872" w:rsidRDefault="00000000">
      <w:r>
        <w:rPr>
          <w:noProof/>
        </w:rPr>
        <w:lastRenderedPageBreak/>
        <w:drawing>
          <wp:inline distT="0" distB="0" distL="0" distR="0" wp14:anchorId="6A49AB72" wp14:editId="27432B07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_default_by_creditsco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178C" w14:textId="77777777" w:rsidR="00237872" w:rsidRDefault="00000000">
      <w:r>
        <w:br w:type="page"/>
      </w:r>
    </w:p>
    <w:p w14:paraId="4BDE1D6A" w14:textId="77777777" w:rsidR="00237872" w:rsidRDefault="00000000">
      <w:pPr>
        <w:pStyle w:val="Heading2"/>
      </w:pPr>
      <w:r>
        <w:lastRenderedPageBreak/>
        <w:t>8. City &amp; Demographic Insights</w:t>
      </w:r>
    </w:p>
    <w:p w14:paraId="231B5742" w14:textId="77777777" w:rsidR="00237872" w:rsidRDefault="00000000">
      <w:r>
        <w:t>Sample SQL and insights on age, employment and product preference.</w:t>
      </w:r>
    </w:p>
    <w:p w14:paraId="6AEF3A18" w14:textId="77777777" w:rsidR="00237872" w:rsidRDefault="00000000">
      <w:r>
        <w:br w:type="page"/>
      </w:r>
    </w:p>
    <w:p w14:paraId="7694909E" w14:textId="77777777" w:rsidR="00237872" w:rsidRDefault="00000000">
      <w:pPr>
        <w:pStyle w:val="Heading2"/>
      </w:pPr>
      <w:r>
        <w:lastRenderedPageBreak/>
        <w:t>9. Recommendations &amp; Conclusion</w:t>
      </w:r>
    </w:p>
    <w:p w14:paraId="3C7CFECD" w14:textId="77777777" w:rsidR="00237872" w:rsidRDefault="00000000">
      <w:r>
        <w:t>• Tighten underwriting for low credit-score bands.</w:t>
      </w:r>
    </w:p>
    <w:p w14:paraId="2247CCA0" w14:textId="77777777" w:rsidR="00237872" w:rsidRDefault="00000000">
      <w:r>
        <w:t>• Promote secured products with risk-based pricing.</w:t>
      </w:r>
    </w:p>
    <w:p w14:paraId="3781DAE9" w14:textId="77777777" w:rsidR="00237872" w:rsidRDefault="00000000">
      <w:r>
        <w:t>• Launch credit-building products for young customers.</w:t>
      </w:r>
    </w:p>
    <w:p w14:paraId="0BB7ECBF" w14:textId="77777777" w:rsidR="00237872" w:rsidRDefault="00000000">
      <w:r>
        <w:t>• Implement branch KPIs and dashboards.</w:t>
      </w:r>
    </w:p>
    <w:p w14:paraId="2A021588" w14:textId="77777777" w:rsidR="00237872" w:rsidRDefault="00000000">
      <w:r>
        <w:br w:type="page"/>
      </w:r>
    </w:p>
    <w:p w14:paraId="2D00DA73" w14:textId="77777777" w:rsidR="00237872" w:rsidRDefault="00000000">
      <w:pPr>
        <w:pStyle w:val="Heading2"/>
      </w:pPr>
      <w:r>
        <w:lastRenderedPageBreak/>
        <w:t>10. Appendix — SQL Snippets &amp; Dataset Notes</w:t>
      </w:r>
    </w:p>
    <w:p w14:paraId="14C931AA" w14:textId="77777777" w:rsidR="00237872" w:rsidRDefault="00000000">
      <w:r>
        <w:t>CSV 'Bank_Loan_Data_India.csv' is synthetic for academic use. Load into Hive using LOAD DATA or external table.</w:t>
      </w:r>
    </w:p>
    <w:p w14:paraId="05830FF7" w14:textId="77777777" w:rsidR="00237872" w:rsidRDefault="00000000">
      <w:r>
        <w:t>-- Appendix Query 1</w:t>
      </w:r>
      <w:r>
        <w:br/>
        <w:t>SELECT COUNT(*) FROM bank_loans WHERE ...;</w:t>
      </w:r>
    </w:p>
    <w:p w14:paraId="10083BF8" w14:textId="77777777" w:rsidR="00237872" w:rsidRDefault="00000000">
      <w:r>
        <w:t>-- Appendix Query 2</w:t>
      </w:r>
      <w:r>
        <w:br/>
        <w:t>SELECT COUNT(*) FROM bank_loans WHERE ...;</w:t>
      </w:r>
    </w:p>
    <w:p w14:paraId="26F14647" w14:textId="77777777" w:rsidR="00237872" w:rsidRDefault="00000000">
      <w:r>
        <w:t>-- Appendix Query 3</w:t>
      </w:r>
      <w:r>
        <w:br/>
        <w:t>SELECT COUNT(*) FROM bank_loans WHERE ...;</w:t>
      </w:r>
    </w:p>
    <w:p w14:paraId="1121D994" w14:textId="77777777" w:rsidR="00237872" w:rsidRDefault="00000000">
      <w:r>
        <w:t>-- Appendix Query 4</w:t>
      </w:r>
      <w:r>
        <w:br/>
        <w:t>SELECT COUNT(*) FROM bank_loans WHERE ...;</w:t>
      </w:r>
    </w:p>
    <w:p w14:paraId="5AA4B6B1" w14:textId="77777777" w:rsidR="00237872" w:rsidRDefault="00000000">
      <w:r>
        <w:t>-- Appendix Query 5</w:t>
      </w:r>
      <w:r>
        <w:br/>
        <w:t>SELECT COUNT(*) FROM bank_loans WHERE ...;</w:t>
      </w:r>
    </w:p>
    <w:p w14:paraId="7C01796A" w14:textId="77777777" w:rsidR="00237872" w:rsidRDefault="00000000">
      <w:r>
        <w:t>-- Appendix Query 6</w:t>
      </w:r>
      <w:r>
        <w:br/>
        <w:t>SELECT COUNT(*) FROM bank_loans WHERE ...;</w:t>
      </w:r>
    </w:p>
    <w:p w14:paraId="5F9BE4E5" w14:textId="77777777" w:rsidR="00237872" w:rsidRDefault="00000000">
      <w:r>
        <w:t>-- Appendix Query 7</w:t>
      </w:r>
      <w:r>
        <w:br/>
        <w:t>SELECT COUNT(*) FROM bank_loans WHERE ...;</w:t>
      </w:r>
    </w:p>
    <w:p w14:paraId="7AA91C19" w14:textId="77777777" w:rsidR="00237872" w:rsidRDefault="00000000">
      <w:r>
        <w:t>-- Appendix Query 8</w:t>
      </w:r>
      <w:r>
        <w:br/>
        <w:t>SELECT COUNT(*) FROM bank_loans WHERE ...;</w:t>
      </w:r>
    </w:p>
    <w:p w14:paraId="44A7F566" w14:textId="77777777" w:rsidR="00237872" w:rsidRDefault="00000000">
      <w:r>
        <w:t>-- Appendix Query 9</w:t>
      </w:r>
      <w:r>
        <w:br/>
        <w:t>SELECT COUNT(*) FROM bank_loans WHERE ...;</w:t>
      </w:r>
    </w:p>
    <w:p w14:paraId="7A7E2FE1" w14:textId="77777777" w:rsidR="00237872" w:rsidRDefault="00000000">
      <w:r>
        <w:t>-- Appendix Query 10</w:t>
      </w:r>
      <w:r>
        <w:br/>
        <w:t>SELECT COUNT(*) FROM bank_loans WHERE ...;</w:t>
      </w:r>
    </w:p>
    <w:p w14:paraId="55FFC52C" w14:textId="77777777" w:rsidR="00237872" w:rsidRDefault="00000000">
      <w:r>
        <w:t>-- Appendix Query 11</w:t>
      </w:r>
      <w:r>
        <w:br/>
        <w:t>SELECT COUNT(*) FROM bank_loans WHERE ...;</w:t>
      </w:r>
    </w:p>
    <w:p w14:paraId="503BFB54" w14:textId="77777777" w:rsidR="00237872" w:rsidRDefault="00000000">
      <w:r>
        <w:t>-- Appendix Query 12</w:t>
      </w:r>
      <w:r>
        <w:br/>
        <w:t>SELECT COUNT(*) FROM bank_loans WHERE ...;</w:t>
      </w:r>
    </w:p>
    <w:p w14:paraId="2825B742" w14:textId="77777777" w:rsidR="00237872" w:rsidRDefault="00000000">
      <w:r>
        <w:t>-- Appendix Query 13</w:t>
      </w:r>
      <w:r>
        <w:br/>
        <w:t>SELECT COUNT(*) FROM bank_loans WHERE ...;</w:t>
      </w:r>
    </w:p>
    <w:p w14:paraId="49F42E7A" w14:textId="77777777" w:rsidR="00237872" w:rsidRDefault="00000000">
      <w:r>
        <w:t>-- Appendix Query 14</w:t>
      </w:r>
      <w:r>
        <w:br/>
        <w:t>SELECT COUNT(*) FROM bank_loans WHERE ...;</w:t>
      </w:r>
    </w:p>
    <w:p w14:paraId="37A7CD72" w14:textId="77777777" w:rsidR="00237872" w:rsidRDefault="00000000">
      <w:r>
        <w:t>-- Appendix Query 15</w:t>
      </w:r>
      <w:r>
        <w:br/>
        <w:t>SELECT COUNT(*) FROM bank_loans WHERE ...;</w:t>
      </w:r>
    </w:p>
    <w:p w14:paraId="3B816110" w14:textId="77777777" w:rsidR="00237872" w:rsidRDefault="00000000">
      <w:r>
        <w:lastRenderedPageBreak/>
        <w:t>-- Appendix Query 16</w:t>
      </w:r>
      <w:r>
        <w:br/>
        <w:t>SELECT COUNT(*) FROM bank_loans WHERE ...;</w:t>
      </w:r>
    </w:p>
    <w:p w14:paraId="6D7563B3" w14:textId="77777777" w:rsidR="00237872" w:rsidRDefault="00000000">
      <w:r>
        <w:t>-- Appendix Query 17</w:t>
      </w:r>
      <w:r>
        <w:br/>
        <w:t>SELECT COUNT(*) FROM bank_loans WHERE ...;</w:t>
      </w:r>
    </w:p>
    <w:p w14:paraId="4B7EAF68" w14:textId="77777777" w:rsidR="00237872" w:rsidRDefault="00000000">
      <w:r>
        <w:t>-- Appendix Query 18</w:t>
      </w:r>
      <w:r>
        <w:br/>
        <w:t>SELECT COUNT(*) FROM bank_loans WHERE ...;</w:t>
      </w:r>
    </w:p>
    <w:p w14:paraId="561BF97A" w14:textId="77777777" w:rsidR="00237872" w:rsidRDefault="00000000">
      <w:r>
        <w:t>-- Appendix Query 19</w:t>
      </w:r>
      <w:r>
        <w:br/>
        <w:t>SELECT COUNT(*) FROM bank_loans WHERE ...;</w:t>
      </w:r>
    </w:p>
    <w:p w14:paraId="0A3EAF37" w14:textId="77777777" w:rsidR="00237872" w:rsidRDefault="00000000">
      <w:r>
        <w:t>-- Appendix Query 20</w:t>
      </w:r>
      <w:r>
        <w:br/>
        <w:t>SELECT COUNT(*) FROM bank_loans WHERE ...;</w:t>
      </w:r>
    </w:p>
    <w:p w14:paraId="21D4880E" w14:textId="77777777" w:rsidR="00237872" w:rsidRDefault="00000000">
      <w:r>
        <w:t>-- Appendix Query 21</w:t>
      </w:r>
      <w:r>
        <w:br/>
        <w:t>SELECT COUNT(*) FROM bank_loans WHERE ...;</w:t>
      </w:r>
    </w:p>
    <w:p w14:paraId="717447F7" w14:textId="77777777" w:rsidR="00237872" w:rsidRDefault="00000000">
      <w:r>
        <w:t>-- Appendix Query 22</w:t>
      </w:r>
      <w:r>
        <w:br/>
        <w:t>SELECT COUNT(*) FROM bank_loans WHERE ...;</w:t>
      </w:r>
    </w:p>
    <w:p w14:paraId="14F9C87E" w14:textId="77777777" w:rsidR="00237872" w:rsidRDefault="00000000">
      <w:r>
        <w:t>-- Appendix Query 23</w:t>
      </w:r>
      <w:r>
        <w:br/>
        <w:t>SELECT COUNT(*) FROM bank_loans WHERE ...;</w:t>
      </w:r>
    </w:p>
    <w:p w14:paraId="4D8D43B1" w14:textId="77777777" w:rsidR="00237872" w:rsidRDefault="00000000">
      <w:r>
        <w:t>-- Appendix Query 24</w:t>
      </w:r>
      <w:r>
        <w:br/>
        <w:t>SELECT COUNT(*) FROM bank_loans WHERE ...;</w:t>
      </w:r>
    </w:p>
    <w:sectPr w:rsidR="002378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7258752">
    <w:abstractNumId w:val="8"/>
  </w:num>
  <w:num w:numId="2" w16cid:durableId="1347629929">
    <w:abstractNumId w:val="6"/>
  </w:num>
  <w:num w:numId="3" w16cid:durableId="405340960">
    <w:abstractNumId w:val="5"/>
  </w:num>
  <w:num w:numId="4" w16cid:durableId="595867414">
    <w:abstractNumId w:val="4"/>
  </w:num>
  <w:num w:numId="5" w16cid:durableId="596639957">
    <w:abstractNumId w:val="7"/>
  </w:num>
  <w:num w:numId="6" w16cid:durableId="680547457">
    <w:abstractNumId w:val="3"/>
  </w:num>
  <w:num w:numId="7" w16cid:durableId="1875804146">
    <w:abstractNumId w:val="2"/>
  </w:num>
  <w:num w:numId="8" w16cid:durableId="1850170379">
    <w:abstractNumId w:val="1"/>
  </w:num>
  <w:num w:numId="9" w16cid:durableId="1108308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7872"/>
    <w:rsid w:val="0029639D"/>
    <w:rsid w:val="00300682"/>
    <w:rsid w:val="00326F90"/>
    <w:rsid w:val="00AA1D8D"/>
    <w:rsid w:val="00B47730"/>
    <w:rsid w:val="00BB4248"/>
    <w:rsid w:val="00BB711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B22676"/>
  <w14:defaultImageDpi w14:val="300"/>
  <w15:docId w15:val="{C513421B-B36C-4E7D-ACB7-45196906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Aryan Verma</cp:lastModifiedBy>
  <cp:revision>2</cp:revision>
  <dcterms:created xsi:type="dcterms:W3CDTF">2025-10-30T16:53:00Z</dcterms:created>
  <dcterms:modified xsi:type="dcterms:W3CDTF">2025-10-30T16:53:00Z</dcterms:modified>
  <cp:category/>
</cp:coreProperties>
</file>